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--- Page 1 ---</w:t>
      </w:r>
    </w:p>
    <w:p/>
    <w:p>
      <w:r>
        <w:t>த்தப்பட்ட பதிப்‌</w:t>
      </w:r>
    </w:p>
    <w:p/>
    <w:p>
      <w:r>
        <w:t>வகு</w:t>
      </w:r>
    </w:p>
    <w:p/>
    <w:p>
      <w:r>
        <w:t>4 “i hile க</w:t>
      </w:r>
    </w:p>
    <w:p/>
    <w:p>
      <w:r>
        <w:t>1 an 1</w:t>
      </w:r>
    </w:p>
    <w:p>
      <w:r>
        <w:t>[கல்வ</w:t>
      </w:r>
    </w:p>
    <w:p>
      <w:r>
        <w:t>டக</w:t>
      </w:r>
    </w:p>
    <w:p/>
    <w:p>
      <w:r>
        <w:t>oe</w:t>
      </w:r>
    </w:p>
    <w:p>
      <w:r>
        <w:t>ட்ட</w:t>
      </w:r>
    </w:p>
    <w:p>
      <w:r>
        <w:t>கமய லெ</w:t>
      </w:r>
    </w:p>
    <w:p/>
    <w:p>
      <w:r>
        <w:t>சுருக்கம்‌</w:t>
      </w:r>
    </w:p>
    <w:p/>
    <w:p>
      <w:r>
        <w:t>பொதுப்பணிகள்‌ - கொரோனா தொற்றால்‌ பெற்றோர்‌ இருவரையும்‌ இழந்த</w:t>
      </w:r>
    </w:p>
    <w:p>
      <w:r>
        <w:t>இளைஞர்கள்‌, முதல்‌ தலைமுறை பட்டதாரிகள்‌ மற்றும்‌ தமிழக அரசுப்‌ பள்ளிகளில்‌</w:t>
      </w:r>
    </w:p>
    <w:p>
      <w:r>
        <w:t>தமிழ்‌ மொழியில்‌ பயின்ற நபர்கள்‌ ஆகியோருக்கு வேலைவாய்ப்பகங்கள்‌</w:t>
      </w:r>
    </w:p>
    <w:p>
      <w:r>
        <w:t>வழியாக நிரப்பப்படுகின்ற அரசுப்‌ பணியிடங்களில்‌ முன்னுரிமை வழங்குதல்‌</w:t>
      </w:r>
    </w:p>
    <w:p>
      <w:r>
        <w:t>மற்றும்‌ வேலைவாய்ப்பகங்கள்‌ மூலம்‌ மேற்கொள்ளப்படும்‌ பணி நியமனங்களில்‌</w:t>
      </w:r>
    </w:p>
    <w:p>
      <w:r>
        <w:t>பின்பற்றப்பட்டு வரும்‌ முன்னுரிமை முறையினை மறுசீரமைப்பு செய்தல்‌ -</w:t>
      </w:r>
    </w:p>
    <w:p>
      <w:r>
        <w:t>ஆணைகள்‌ வெளியிடப்படுகின்றன.</w:t>
      </w:r>
    </w:p>
    <w:p/>
    <w:p>
      <w:r>
        <w:t>————— es டு னான்‌ ee ee ee ee வைனை eee SS வை வண்‌ a னான ண்‌ கணா ன! மண! வான! ணன ணா! மான! a es a ண்‌ வன்‌: Meee meee: eee ie ee ணன</w:t>
      </w:r>
    </w:p>
    <w:p/>
    <w:p>
      <w:r>
        <w:t>மனித வள மேலாண்மைத்‌ கே.அதுறை</w:t>
      </w:r>
    </w:p>
    <w:p/>
    <w:p>
      <w:r>
        <w:t>அரசாணை நிலை) எண்‌ .122 நாள்‌: 02.11.2021</w:t>
      </w:r>
    </w:p>
    <w:p>
      <w:r>
        <w:t>பிலவ வருடம்‌, ஐப்பசி - 16</w:t>
      </w:r>
    </w:p>
    <w:p>
      <w:r>
        <w:t>திருவள்ளுவர்‌ ஆண்டு-2052</w:t>
      </w:r>
    </w:p>
    <w:p>
      <w:r>
        <w:t>படிக்க:</w:t>
      </w:r>
    </w:p>
    <w:p>
      <w:r>
        <w:t>1 அரசாணை நிலை) எண்‌:88, பணியாளர்‌ மற்றும்‌ நிருவாகச்‌</w:t>
      </w:r>
    </w:p>
    <w:p>
      <w:r>
        <w:t>சீர்திருத்தத்‌ யணியாளர்‌-ப்பி) துறை, நாள்‌ 28.12.1976.</w:t>
      </w:r>
    </w:p>
    <w:p>
      <w:r>
        <w:t>2. அரசாணை நிலை) எண்‌.398, பணியாளர்‌ மற்றும்‌ நிருவாகச்‌</w:t>
      </w:r>
    </w:p>
    <w:p>
      <w:r>
        <w:t>சீர்திருத்தத்‌ (ஆர்‌ துறை, நாள்‌ 13.09.1990.</w:t>
      </w:r>
    </w:p>
    <w:p/>
    <w:p>
      <w:r>
        <w:t>ண்ண்ண்ன்ண்‌</w:t>
      </w:r>
    </w:p>
    <w:p/>
    <w:p>
      <w:r>
        <w:t>அணை :</w:t>
      </w:r>
    </w:p>
    <w:p/>
    <w:p>
      <w:r>
        <w:t>2021-2022-.ஆம்‌ ஆண்டிற்கான ஆளுநர்‌ உரையில்‌, 2106.2021 அன்று</w:t>
      </w:r>
    </w:p>
    <w:p>
      <w:r>
        <w:t>பின்வரும்‌ அறிவிப்பு வெளியிடப்பட்டது:-</w:t>
      </w:r>
    </w:p>
    <w:p/>
    <w:p>
      <w:r>
        <w:t>“தமிழ்நாட்டு மக்களுக்கு, குறிப்பாக தமிழ்வழியில்‌ பயின்றவர்களுக்கும்‌,</w:t>
      </w:r>
    </w:p>
    <w:p>
      <w:r>
        <w:t>அரசுப்‌ பள்ளிகளில்‌ பயின்றவர்களுக்கும்‌, அரசுப்‌ பதவிகளுக்கான</w:t>
      </w:r>
    </w:p>
    <w:p>
      <w:r>
        <w:t>வேலைவாய்ப்பில்‌ முன்னுரிமை கொடுக்கப்படுவதை இந்த அரசு உறுதி!</w:t>
      </w:r>
    </w:p>
    <w:p/>
    <w:p>
      <w:r>
        <w:t>செய்யும்‌ ”.</w:t>
      </w:r>
    </w:p>
    <w:p/>
    <w:p/>
    <w:p>
      <w:r>
        <w:t>--- Page 2 ---</w:t>
      </w:r>
    </w:p>
    <w:p/>
    <w:p>
      <w:r>
        <w:t>ae ae</w:t>
      </w:r>
    </w:p>
    <w:p/>
    <w:p>
      <w:r>
        <w:t>௮ மேலும்‌, 13.09.2021 அன்று மனித வள மேலாண்மைத்‌ துறையின்‌</w:t>
      </w:r>
    </w:p>
    <w:p>
      <w:r>
        <w:t>2021.2022௨.ஆம்‌ ஆண்டிற்கான மானியக்‌ கோரிக்கை தொடர்பான உரையின்‌</w:t>
      </w:r>
    </w:p>
    <w:p>
      <w:r>
        <w:t>போது, மாண்புமிகு அமைச்சர்‌ நிதி, மனித வள மேலாண்மை) அவர்களால்‌</w:t>
      </w:r>
    </w:p>
    <w:p>
      <w:r>
        <w:t>சட்டமன்ற பேரவையில்‌ பின்வருமாறு அறிவிப்பு வெளியிடப்பட்டது:-</w:t>
      </w:r>
    </w:p>
    <w:p/>
    <w:p>
      <w:r>
        <w:t>-வேலைவாய்ப்பகங்கள்‌ வழியாக நிரப்பப்படுகின்ற அரசுப்‌ பணியிடங்களில்‌</w:t>
      </w:r>
    </w:p>
    <w:p>
      <w:r>
        <w:t>பின்வரும்‌ இனத்தவருக்கு முன்னுரிமை அளிக்கப்படும்‌:</w:t>
      </w:r>
    </w:p>
    <w:p/>
    <w:p>
      <w:r>
        <w:t>1 கொரோனா டுதாற்றால்‌ பெற்றோர்‌ இருவரையும்‌ இழந்த களைஞர்கள்‌</w:t>
      </w:r>
    </w:p>
    <w:p>
      <w:r>
        <w:t>ப்‌ முதல்‌ தலைமுறைபட்டதாரிகள்‌</w:t>
      </w:r>
    </w:p>
    <w:p>
      <w:r>
        <w:t>1. தமிழக அரசுப்‌ பள்ளிகளில்‌ தமிழ்‌ மொழியில்‌ பயின்ற நபர்கள்‌ ”</w:t>
      </w:r>
    </w:p>
    <w:p/>
    <w:p>
      <w:r>
        <w:t>3) மேலே முதலாவதாக படிக்கப்பட்ட அரசாணையில்‌, வேலைவாய்ப்பகங்கள்‌</w:t>
      </w:r>
    </w:p>
    <w:p>
      <w:r>
        <w:t>மூலம்‌ மேற்கொள்ளப்படும்‌ நேரடி பணி நியமனங்களில்‌, போரில்‌ உடல்‌ தகுதியை</w:t>
      </w:r>
    </w:p>
    <w:p>
      <w:r>
        <w:t>இழந்த இராணுவத்தினர்‌, ஆதரவற்ற விதவைகள்‌, கலப்பு திருமண தம்பதியினர்‌</w:t>
      </w:r>
    </w:p>
    <w:p>
      <w:r>
        <w:t>உள்ளிட்ட சில பிரிவினருக்கு முன்னுரிமை வழங்க ஆணைகள்‌</w:t>
      </w:r>
    </w:p>
    <w:p>
      <w:r>
        <w:t>வெளியிடப்பட்டுள்ளன. இவ்வாணையின்படி, ஒவ்வொரு முறையும்‌, நான்கு</w:t>
      </w:r>
    </w:p>
    <w:p>
      <w:r>
        <w:t>தொகுதிகளாக பிரித்து வைக்கப்பட்டுள்ள முன்னுரிமை வரிசைப்படி (Order of</w:t>
      </w:r>
    </w:p>
    <w:p>
      <w:r>
        <w:t>priority) ஆரம்பத்திலிருந்து வேலைவாய்ப்பகங்கள்‌ பரிந்துரை செய்வதால்‌,</w:t>
      </w:r>
    </w:p>
    <w:p>
      <w:r>
        <w:t>அந்த அரசாணையில்‌ உள்ள அனைத்து முன்னுரிமை கனத்தவருக்கும்‌ இந்த</w:t>
      </w:r>
    </w:p>
    <w:p>
      <w:r>
        <w:t>நன்மை சேராத நிலை தற்போது உள்ளது. எனவே, 1970-ஆம்‌ ஆண்டு முதல்‌</w:t>
      </w:r>
    </w:p>
    <w:p>
      <w:r>
        <w:t>நடைமுறையில்‌ இருந்து வரும்‌ முன்னுரிமை வழங்கும்‌ முறையினை சீரமைத்து</w:t>
      </w:r>
    </w:p>
    <w:p>
      <w:r>
        <w:t>மறுவெளியீடு செய்யும்‌ வகையில்‌, வேலைவாய்ப்பு மற்றும்‌ பயிற்சித்‌ துறை</w:t>
      </w:r>
    </w:p>
    <w:p>
      <w:r>
        <w:t>ஆணையரிடமிருந்து பரிந்துரைகள்‌ பெறப்பட்டன.</w:t>
      </w:r>
    </w:p>
    <w:p/>
    <w:p>
      <w:r>
        <w:t>A) 20212022ஆம்‌ ஆண்டிற்கான ஆளுநர்‌ உரையில்‌ கடம்‌ பெற்றுள்ள</w:t>
      </w:r>
    </w:p>
    <w:p>
      <w:r>
        <w:t>அறிவிப்பு மற்றும்‌ மனித வள மேலாண்மைத்‌ துறையின்‌ 20212022-ஆம்‌</w:t>
      </w:r>
    </w:p>
    <w:p>
      <w:r>
        <w:t>ஆண்டிற்கான மானியக்‌ கோரிக்கை தொடர்பான உரையின்‌ போது</w:t>
      </w:r>
    </w:p>
    <w:p>
      <w:r>
        <w:t>மாண்புமிகு அமைச்சர்‌ நிதி, மனித வள மேலாண்மை) அவர்களால்‌</w:t>
      </w:r>
    </w:p>
    <w:p>
      <w:r>
        <w:t>வெளியிடப்பட்ட அறிவிப்பு, ஆகியவற்றினை செயல்படுத்தும்‌ வகையிலும்‌,</w:t>
      </w:r>
    </w:p>
    <w:p>
      <w:r>
        <w:t>வேலைவாய்ப்பகங்கள்‌ மூலம்‌ மேற்கொள்ளப்படும்‌ பணி நியமனங்களில்‌</w:t>
      </w:r>
    </w:p>
    <w:p>
      <w:r>
        <w:t>பின்பற்றப்பட்டு வரும்‌ முன்னுரிமை முறையினை மறுசீரமைப்பு செய்யும்‌</w:t>
      </w:r>
    </w:p>
    <w:p>
      <w:r>
        <w:t>வகையிலும்‌, பின்வரும்‌ ஆணைகளை வெளியிட அரசு முடிவு மேற்கொண்டு,</w:t>
      </w:r>
    </w:p>
    <w:p>
      <w:r>
        <w:t>அவ்வாறே ஆணையிடுகிறது:</w:t>
      </w:r>
    </w:p>
    <w:p/>
    <w:p>
      <w:r>
        <w:t>(i) தற்போது நடைமுறையில்‌ உள்ள முன்னுரிமை முறையினை</w:t>
      </w:r>
    </w:p>
    <w:p>
      <w:r>
        <w:t>செயல்படுத்துவதில்‌ உள்ள நடைமுறை சிக்கல்களை களையும்‌</w:t>
      </w:r>
    </w:p>
    <w:p>
      <w:r>
        <w:t>பொருட்டு, மேலே முதலாவதாக படிக்கப்பட்ட அரசாணையில்‌</w:t>
      </w:r>
    </w:p>
    <w:p>
      <w:r>
        <w:t>GsrG@GSLILULIV என்று முன்னுரிமை பிரிவினர்களை நான்கு</w:t>
      </w:r>
    </w:p>
    <w:p/>
    <w:p/>
    <w:p>
      <w:r>
        <w:t>--- Page 3 ---</w:t>
      </w:r>
    </w:p>
    <w:p/>
    <w:p>
      <w:r>
        <w:t>(ii)</w:t>
      </w:r>
    </w:p>
    <w:p/>
    <w:p>
      <w:r>
        <w:t>(111)</w:t>
      </w:r>
    </w:p>
    <w:p/>
    <w:p>
      <w:r>
        <w:t>(iv)</w:t>
      </w:r>
    </w:p>
    <w:p/>
    <w:p>
      <w:r>
        <w:t>(௩)</w:t>
      </w:r>
    </w:p>
    <w:p/>
    <w:p>
      <w:r>
        <w:t>ஆ</w:t>
      </w:r>
    </w:p>
    <w:p/>
    <w:p>
      <w:r>
        <w:t>டுதாகுதிகளாக பிரிக்கும்‌ முறையினை விடுத்து, அம்முன்னுரிமைப்‌</w:t>
      </w:r>
    </w:p>
    <w:p>
      <w:r>
        <w:t>பட்டியலானது இவ்வாணையுடனான இணைப்பில்‌ கண்டுள்ளவாறு</w:t>
      </w:r>
    </w:p>
    <w:p>
      <w:r>
        <w:t>ஒரே வரிசைக்கிரமமாக மாற்றி அமைக்கப்படுகிறது.</w:t>
      </w:r>
    </w:p>
    <w:p/>
    <w:p>
      <w:r>
        <w:t>அரசுப்‌ பணியிடங்களுக்கு, மேற்கொள்ளப்படும்‌ பணியாளர்‌</w:t>
      </w:r>
    </w:p>
    <w:p>
      <w:r>
        <w:t>மதெரிவுகளில்‌, வேலைவாய்ப்பு அலுவலகங்களிலிருந்து</w:t>
      </w:r>
    </w:p>
    <w:p>
      <w:r>
        <w:t>பதிவுதாரர்களின்‌ பட்டியலை பெறுவதுடன்‌, தினசரி நாளிதழ்களில்‌</w:t>
      </w:r>
    </w:p>
    <w:p>
      <w:r>
        <w:t>விளம்பரம்‌ வெளியிட்டு விண்ணப்பங்களைப்‌ பெற்றும்‌</w:t>
      </w:r>
    </w:p>
    <w:p>
      <w:r>
        <w:t>மேற்கொள்ளப்படும்‌ நடைமுறையில்‌, கட ஒதுக்கீடு விதிகளுக்குட்பட்டு</w:t>
      </w:r>
    </w:p>
    <w:p>
      <w:r>
        <w:t>(Vertical, Horizontal and Persons Studied in Tamil Medium), இம்முன்னுரிமை</w:t>
      </w:r>
    </w:p>
    <w:p>
      <w:r>
        <w:t>அளிக்கப்படும்‌ முறை,பின்பற்றப்பட வேண்டும்‌.</w:t>
      </w:r>
    </w:p>
    <w:p/>
    <w:p>
      <w:r>
        <w:t>அத்தகைய பணியாளர்‌ தெரிவுகளில்‌, மேலே இரண்டாவதாக</w:t>
      </w:r>
    </w:p>
    <w:p>
      <w:r>
        <w:t>படிக்கப்பட்ட அரசாணையின்படி, முன்னுரிமை டுபற்றோர்‌ (Priority</w:t>
      </w:r>
    </w:p>
    <w:p>
      <w:r>
        <w:t>categories) மற்றும்‌ முன்னுரிமையற்றோருக்கு (Non-Priority categories)</w:t>
      </w:r>
    </w:p>
    <w:p>
      <w:r>
        <w:t>கிடையே 1: 4 என்கிற விகிதாச்சாரம்‌ தொடர்ந்து கடைப்பிடிக்கப்பட</w:t>
      </w:r>
    </w:p>
    <w:p>
      <w:r>
        <w:t>வேண்டும்‌.</w:t>
      </w:r>
    </w:p>
    <w:p/>
    <w:p>
      <w:r>
        <w:t>முன்னுரிமை சுழற்சிகளின்படி மேற்கொள்ளப்பட்ட நேறட௨ நியமனங்கள்‌</w:t>
      </w:r>
    </w:p>
    <w:p>
      <w:r>
        <w:t>குறித்த விவரங்கள்‌ அடங்கிய பதிவேடு (Priority Register),</w:t>
      </w:r>
    </w:p>
    <w:p>
      <w:r>
        <w:t>தொடர்புடைய நியமன அலுவலர்களால்‌ பராமரிக்கப்பட வேண்டும்‌.</w:t>
      </w:r>
    </w:p>
    <w:p/>
    <w:p>
      <w:r>
        <w:t>ஒவ்வொரு முறையும்‌ முன்னுரிமை வரிசைப்படி (order of priority)</w:t>
      </w:r>
    </w:p>
    <w:p>
      <w:r>
        <w:t>ஆரம்பத்திலிருந்து பரிந்துரை செய்வதால்‌, பட்டியலில்‌ உள்ள</w:t>
      </w:r>
    </w:p>
    <w:p>
      <w:r>
        <w:t>அனைத்து முன்னுரிமை இனத்தவருக்கும்‌ இந்த நன்மை சேராத</w:t>
      </w:r>
    </w:p>
    <w:p>
      <w:r>
        <w:t>நிலை தற்போது உள்ளது. அதனை மாற்றி, இவ்வாணையுடனான</w:t>
      </w:r>
    </w:p>
    <w:p>
      <w:r>
        <w:t>கணைப்பில்‌ கண்டுள்ள பட்டியலில்‌ இடம்பெற்றுள்ள முன்னுரிமை</w:t>
      </w:r>
    </w:p>
    <w:p>
      <w:r>
        <w:t>பிரிவு ஒவ்வொன்றினையும்‌, அவற்றின்‌ வரிசை எண்களை</w:t>
      </w:r>
    </w:p>
    <w:p>
      <w:r>
        <w:t>அடிப்படையாக கொண்ட சுழற்சி முறையினை (Cyclic order)</w:t>
      </w:r>
    </w:p>
    <w:p>
      <w:r>
        <w:t>பின்பற்றி, முன்னுரிமைக்குரிய (Priority turn) பணியிடத்திற்கு</w:t>
      </w:r>
    </w:p>
    <w:p>
      <w:r>
        <w:t>பரிசீலிக்கப்பட வேண்டும்‌. முன்னுரிமை சுழற்சி பதிவேட்டின்‌</w:t>
      </w:r>
    </w:p>
    <w:p>
      <w:r>
        <w:t>அடிப்படையில்‌, ஒரு தெரிவில்‌ எந்த முன்னுரிமை வரிசை</w:t>
      </w:r>
    </w:p>
    <w:p>
      <w:r>
        <w:t>எண்ணில்‌ பணி நியமனம்‌ முடிவடைகிறதோ, அதற்கு அடுத்த</w:t>
      </w:r>
    </w:p>
    <w:p>
      <w:r>
        <w:t>முன்னுரிமை வரிசை எண்ணிலிருந்து அடுத்த தெரிவில்‌</w:t>
      </w:r>
    </w:p>
    <w:p/>
    <w:p>
      <w:r>
        <w:t>முன்னுரிமை கதொடங்கப்பட வேண்டும்‌. (i.e., Selection shall be made</w:t>
      </w:r>
    </w:p>
    <w:p>
      <w:r>
        <w:t>from the next turn to the turn ended in the earlier selection).</w:t>
      </w:r>
    </w:p>
    <w:p/>
    <w:p/>
    <w:p>
      <w:r>
        <w:t>--- Page 4 ---</w:t>
      </w:r>
    </w:p>
    <w:p/>
    <w:p>
      <w:r>
        <w:t>«#4.</w:t>
      </w:r>
    </w:p>
    <w:p/>
    <w:p>
      <w:r>
        <w:t>5) மேற்காணும்‌ ஆணைகளை பின்பற்றி முன்னுரிமை GuhGmnt</w:t>
      </w:r>
    </w:p>
    <w:p>
      <w:r>
        <w:t>மற்றும்‌ முன்னுரிமையற்றோருக்கான பணியிடங்களுக்கு நியமனங்கள்‌</w:t>
      </w:r>
    </w:p>
    <w:p>
      <w:r>
        <w:t>மேற்கொள்ளும்போது, இனசுழற்சி விதிகள்‌ (Rule of reservation) தவறாமல்‌</w:t>
      </w:r>
    </w:p>
    <w:p>
      <w:r>
        <w:t>பின்பற்றப்பட வேண்டும்‌. மேலும்‌, வேலைவாய்ப்பகங்களிலிருந்து பட்டியலை</w:t>
      </w:r>
    </w:p>
    <w:p>
      <w:r>
        <w:t>பெறுவதுடன்‌, தினசரி நாளிதழ்களிலும்‌ விளம்பரம்‌ டுவளியிட்டு</w:t>
      </w:r>
    </w:p>
    <w:p>
      <w:r>
        <w:t>விண்ணப்பங்களைப்‌ பெற்று மேற்கொள்ளப்படும்‌ பணிநியமனங்களுக்கு மட்டுமே</w:t>
      </w:r>
    </w:p>
    <w:p>
      <w:r>
        <w:t>இவ்வாணை பொருந்தும்‌.</w:t>
      </w:r>
    </w:p>
    <w:p/>
    <w:p>
      <w:r>
        <w:t>(ஆளுநரின்‌ ஆணைப்படி)</w:t>
      </w:r>
    </w:p>
    <w:p/>
    <w:p>
      <w:r>
        <w:t>மைதிலி க. இராஜேந்திரன்‌</w:t>
      </w:r>
    </w:p>
    <w:p>
      <w:r>
        <w:t>அரசு செயலாளர்‌</w:t>
      </w:r>
    </w:p>
    <w:p/>
    <w:p>
      <w:r>
        <w:t>பெறுநர்‌</w:t>
      </w:r>
    </w:p>
    <w:p>
      <w:r>
        <w:t>அனைத்து அரசு கூடுதல்‌ தலைமைச்‌ செயலாளர்கள்‌ /</w:t>
      </w:r>
    </w:p>
    <w:p/>
    <w:p>
      <w:r>
        <w:t>முதன்மைச்‌ செயலாளர்கள்‌ / செயலாளர்கள்‌,</w:t>
      </w:r>
    </w:p>
    <w:p/>
    <w:p>
      <w:r>
        <w:t>தலைமைச்‌ செயலகம்‌, சென்னை - GOO 009.</w:t>
      </w:r>
    </w:p>
    <w:p>
      <w:r>
        <w:t>அனைத்து தலைமைச்‌ செயலகத்‌ துறைகள்‌, சென்னை - 600 0089.</w:t>
      </w:r>
    </w:p>
    <w:p>
      <w:r>
        <w:t>ஆணையர்‌, வேலைவாய்ப்பு மற்றும்‌ பயிற்சித்துறை, சென்னை-600 032.</w:t>
      </w:r>
    </w:p>
    <w:p>
      <w:r>
        <w:t>தொழிலாளர்‌ நலன்‌ மற்றும்‌ திறன்மேம்பாடு துறை,</w:t>
      </w:r>
    </w:p>
    <w:p/>
    <w:p>
      <w:r>
        <w:t>தலைமைச்‌ செயலகம்‌, சென்னை-600 008.</w:t>
      </w:r>
    </w:p>
    <w:p>
      <w:r>
        <w:t>அனைத்து துறை தலைவர்கள்‌ குலைமைச்‌ செயலகத்‌ துறை வழியாக).</w:t>
      </w:r>
    </w:p>
    <w:p>
      <w:r>
        <w:t>அனைத்து மாவட்ட ஆட்சித்‌ தலைவர்கள்‌.</w:t>
      </w:r>
    </w:p>
    <w:p>
      <w:r>
        <w:t>பதிவாளர்‌, சென்னை உயர்‌ நீதிமன்றம்‌, சென்னை மதுரை கிளை.</w:t>
      </w:r>
    </w:p>
    <w:p>
      <w:r>
        <w:t>காவல்‌ துறை தலைமை இயக்குநர்‌, சென்னை - 600 004.</w:t>
      </w:r>
    </w:p>
    <w:p>
      <w:r>
        <w:t>செயலாளர்‌, சட்டமன்றப்‌ பேரவைச்‌ செயலகம்‌, சென்னை -600 009.</w:t>
      </w:r>
    </w:p>
    <w:p/>
    <w:p>
      <w:r>
        <w:t>நகல்‌:</w:t>
      </w:r>
    </w:p>
    <w:p>
      <w:r>
        <w:t>முதலமைச்சரின்‌ செயலாளர்‌ -111,</w:t>
      </w:r>
    </w:p>
    <w:p>
      <w:r>
        <w:t>முதலமைச்சர்‌ அலுவலகம்‌, சென்னை - 600 009.</w:t>
      </w:r>
    </w:p>
    <w:p>
      <w:r>
        <w:t>நிதி மற்றும்‌ மனித வள மேலாண்மைத்‌ துறை</w:t>
      </w:r>
    </w:p>
    <w:p>
      <w:r>
        <w:t>அமைச்சரின்‌ நேர்முக உதவியாளர்‌, சென்னை - GOO 008.</w:t>
      </w:r>
    </w:p>
    <w:p>
      <w:r>
        <w:t>தலைமைச்‌ செயலாளரின்‌ முதன்மை தனிச்‌ செயலர்‌, சென்னை - 600 008.</w:t>
      </w:r>
    </w:p>
    <w:p>
      <w:r>
        <w:t>மனித வள மேலாண்மைத்‌ துறை செயலாளரின்‌</w:t>
      </w:r>
    </w:p>
    <w:p>
      <w:r>
        <w:t>முதன்மை தனிச்‌ செயலர்‌, சென்னை -600 008.</w:t>
      </w:r>
    </w:p>
    <w:p>
      <w:r>
        <w:t>மனித வள மேலாண்மைத்‌ ரநி.சீ.2துறை, சென்னை -600 008.</w:t>
      </w:r>
    </w:p>
    <w:p>
      <w:r>
        <w:t>(குமிழ்நாடு அரசு இணையதளத்தில்‌ பதிவேற்றும்‌ பொருட்டு)</w:t>
      </w:r>
    </w:p>
    <w:p>
      <w:r>
        <w:t>இருப்புக்‌ கோப்பு ) உதிரி நகல்‌</w:t>
      </w:r>
    </w:p>
    <w:p/>
    <w:p>
      <w:r>
        <w:t>// ஆணைப்படி அனுப்பப்படுகிறது //</w:t>
      </w:r>
    </w:p>
    <w:p>
      <w:r>
        <w:t>2. விலை</w:t>
      </w:r>
    </w:p>
    <w:p/>
    <w:p>
      <w:r>
        <w:t>பிரிவு அலுவலர்‌</w:t>
      </w:r>
    </w:p>
    <w:p>
      <w:r>
        <w:t>oor)</w:t>
      </w:r>
    </w:p>
    <w:p>
      <w:r>
        <w:t>AW</w:t>
      </w:r>
    </w:p>
    <w:p/>
    <w:p>
      <w:r>
        <w:t>14</w:t>
      </w:r>
    </w:p>
    <w:p/>
    <w:p/>
    <w:p>
      <w:r>
        <w:t>--- Page 5 ---</w:t>
      </w:r>
    </w:p>
    <w:p/>
    <w:p>
      <w:r>
        <w:t>(1)</w:t>
      </w:r>
    </w:p>
    <w:p/>
    <w:p>
      <w:r>
        <w:t>(2)</w:t>
      </w:r>
    </w:p>
    <w:p/>
    <w:p>
      <w:r>
        <w:t>(3)</w:t>
      </w:r>
    </w:p>
    <w:p/>
    <w:p>
      <w:r>
        <w:t>(S)</w:t>
      </w:r>
    </w:p>
    <w:p/>
    <w:p>
      <w:r>
        <w:t>ee</w:t>
      </w:r>
    </w:p>
    <w:p/>
    <w:p>
      <w:r>
        <w:t>Ssenmooorty</w:t>
      </w:r>
    </w:p>
    <w:p/>
    <w:p>
      <w:r>
        <w:t>(அரசாணை நிலை) எண்‌.122 மனித வள மேலாண்மைத்‌ (GH) துறை,</w:t>
      </w:r>
    </w:p>
    <w:p>
      <w:r>
        <w:t>நாள்‌: 02.11.2021)</w:t>
      </w:r>
    </w:p>
    <w:p/>
    <w:p>
      <w:r>
        <w:t>கொரோனா கதொற்றினாலோ, இதர காரணங்களாலோ பெற்றோர்‌</w:t>
      </w:r>
    </w:p>
    <w:p>
      <w:r>
        <w:t>தருவரையும்‌ இழந்த இளைஞர்கள்‌ மகன்‌ மகள்‌),</w:t>
      </w:r>
    </w:p>
    <w:p>
      <w:r>
        <w:t>(அரசாணை (நிலை) எண்‌.8, பணியாளர்‌ மற்றும்‌ நிருவாகச்‌ சீர்திருத்தத்‌ (ஆர்‌) துறை,</w:t>
      </w:r>
    </w:p>
    <w:p>
      <w:r>
        <w:t>நாள்‌ 10.01.2000-ல்‌ தாயையும்‌, தந்தையையும்‌ இழந்த வாரிசுதாரர்களுக்கு வழங்கப்பட்ட</w:t>
      </w:r>
    </w:p>
    <w:p>
      <w:r>
        <w:t>முன்னுரிமை இவ்வினத்தில்‌ சேர்க்கப்பட்டுள்ளது)</w:t>
      </w:r>
    </w:p>
    <w:p>
      <w:r>
        <w:t>(Heirs (Sons / Daughters) who have lost both father and mother)</w:t>
      </w:r>
    </w:p>
    <w:p>
      <w:r>
        <w:t>விளக்கம்‌:</w:t>
      </w:r>
    </w:p>
    <w:p/>
    <w:p>
      <w:r>
        <w:t>தனியார்‌ மற்றும்‌ அரசால்‌ நடத்தப்படும்‌ அனாதை இல்லங்களில்‌ தங்கி பயின்று</w:t>
      </w:r>
    </w:p>
    <w:p>
      <w:r>
        <w:t>வளர்ந்து வரும்‌, தாயையும்‌, தந்தையையும்‌ இழந்த வாரிசுதாரர்கள்‌,</w:t>
      </w:r>
    </w:p>
    <w:p>
      <w:r>
        <w:t>அவ்வில்லங்களிலிருந்து பெறப்படும்‌ சான்றிதழின்‌ அடிப்படையிலும்‌,</w:t>
      </w:r>
    </w:p>
    <w:p>
      <w:r>
        <w:t>அங்கீகரிக்கப்பட்ட ஆதரவற்றோர்‌ இல்லங்களில்‌ சேரமுடியாத கிராமப்புற தாய்‌,</w:t>
      </w:r>
    </w:p>
    <w:p>
      <w:r>
        <w:t>தந்தையற்ற நபர்கள்‌, வருவாய்‌ வட்டாட்சியர்‌ மூலம்‌ பெறப்படும்‌ சான்றிதழ்‌</w:t>
      </w:r>
    </w:p>
    <w:p>
      <w:r>
        <w:t>அடிப்படையிலும்‌, முன்னுரிமை பெற தகுதியுடையவராவார்கள்‌.</w:t>
      </w:r>
    </w:p>
    <w:p/>
    <w:p>
      <w:r>
        <w:t>முதல்‌ தலைமுறை பட்டதாரிகள்‌.</w:t>
      </w:r>
    </w:p>
    <w:p>
      <w:r>
        <w:t>தமிழக அரசுப்‌ பள்ளிகளில்‌ தமிழ்‌ மொழியில்‌ பயின்ற நபர்கள்‌.</w:t>
      </w:r>
    </w:p>
    <w:p/>
    <w:p>
      <w:r>
        <w:t>போரில்‌ உடல்‌ தகுதியை இழந்த முன்னாள்‌ இராணுவத்தினர்‌.</w:t>
      </w:r>
    </w:p>
    <w:p/>
    <w:p>
      <w:r>
        <w:t>(Disabled Ex-Servicemen including Ex-Indian Peace Keeping Force Personnel-Disabled</w:t>
      </w:r>
    </w:p>
    <w:p>
      <w:r>
        <w:t>Ex-servicemen mean Ex-servicemen who while serving in the armed forces of the Union</w:t>
      </w:r>
    </w:p>
    <w:p>
      <w:r>
        <w:t>were disabled in operation against enemy or in disturbed areas)</w:t>
      </w:r>
    </w:p>
    <w:p/>
    <w:p>
      <w:r>
        <w:t>(அரசாணை (நிலை) எண்‌:34, பணியாளர்‌ மற்றும்‌ நிருவாகச்‌ சீர்திருத்தத்‌ (ஆர்‌) துறை,</w:t>
      </w:r>
    </w:p>
    <w:p>
      <w:r>
        <w:t>நாள்‌ 19.03.1990-ல்‌ வழங்கப்பட்ட முன்னுரிமை),</w:t>
      </w:r>
    </w:p>
    <w:p/>
    <w:p>
      <w:r>
        <w:t>போரில்‌ மாணமடைந்த அல்லது உடல்‌ தகுதியை இழந்த இராணுவ விரர்களின்‌</w:t>
      </w:r>
    </w:p>
    <w:p/>
    <w:p>
      <w:r>
        <w:t>குடும்பத்தினரில்‌ இரண்டு நபர்கள்‌ வரை.</w:t>
      </w:r>
    </w:p>
    <w:p/>
    <w:p>
      <w:r>
        <w:t>(Upto two members of the family (Widows / Sons / Daughters / next of kin) of</w:t>
      </w:r>
    </w:p>
    <w:p>
      <w:r>
        <w:t>the enrolled personnel of the Armed Forces including the Indian Peace Keeping Force</w:t>
      </w:r>
    </w:p>
    <w:p>
      <w:r>
        <w:t>who were killed or disabled in action and are totally unfit for re-employment leaving their</w:t>
      </w:r>
    </w:p>
    <w:p>
      <w:r>
        <w:t>families in indigent circumstances; and</w:t>
      </w:r>
    </w:p>
    <w:p/>
    <w:p>
      <w:r>
        <w:t>Upto two members of the family (Widows / Sons / Daughters / next of kin) of</w:t>
      </w:r>
    </w:p>
    <w:p>
      <w:r>
        <w:t>Border Security Force Personnel killed in action, and</w:t>
      </w:r>
    </w:p>
    <w:p/>
    <w:p>
      <w:r>
        <w:t>Upto two members of the family (Widows / Sons / Daughters / next of kin) of the</w:t>
      </w:r>
    </w:p>
    <w:p>
      <w:r>
        <w:t>personnel of Assam Rifles killed in action, and</w:t>
      </w:r>
    </w:p>
    <w:p/>
    <w:p/>
    <w:p>
      <w:r>
        <w:t>--- Page 6 ---</w:t>
      </w:r>
    </w:p>
    <w:p/>
    <w:p>
      <w:r>
        <w:t>(6)</w:t>
      </w:r>
    </w:p>
    <w:p/>
    <w:p>
      <w:r>
        <w:t>(8)</w:t>
      </w:r>
    </w:p>
    <w:p/>
    <w:p>
      <w:r>
        <w:t>(9)</w:t>
      </w:r>
    </w:p>
    <w:p/>
    <w:p>
      <w:r>
        <w:t>(10)</w:t>
      </w:r>
    </w:p>
    <w:p/>
    <w:p>
      <w:r>
        <w:t>.6-</w:t>
      </w:r>
    </w:p>
    <w:p/>
    <w:p>
      <w:r>
        <w:t>Ex-personnel of Indo Tibetan Border Police/Disabled Personnel of Indo Tibetan Border</w:t>
      </w:r>
    </w:p>
    <w:p>
      <w:r>
        <w:t>Police boarded out or retired prematurely due to service conditions.</w:t>
      </w:r>
    </w:p>
    <w:p/>
    <w:p>
      <w:r>
        <w:t>Upto two members of the family (Widows / Sons / Daughters / next of kin) of the</w:t>
      </w:r>
    </w:p>
    <w:p>
      <w:r>
        <w:t>Personnel of the Into Tibetan and Border police who were killed or disabled in action and</w:t>
      </w:r>
    </w:p>
    <w:p>
      <w:r>
        <w:t>are totally unfit for re-employment leaving their families in indigent circumstances)</w:t>
      </w:r>
    </w:p>
    <w:p/>
    <w:p>
      <w:r>
        <w:t>(அரசாணை நிலை) எண்‌:134, பணியாளர்‌ மற்றும்‌ நிருவாகச்‌ சீர்திருத்தத்‌ (ஆற்‌ துறை,</w:t>
      </w:r>
    </w:p>
    <w:p>
      <w:r>
        <w:t>நாள்‌ 19.03.1990-ல்‌ வழங்கப்பட்ட முன்னுரிமை),</w:t>
      </w:r>
    </w:p>
    <w:p/>
    <w:p>
      <w:r>
        <w:t>ஆதரவற்ற விதவைகள்‌.</w:t>
      </w:r>
    </w:p>
    <w:p/>
    <w:p>
      <w:r>
        <w:t>(Destitute Widows)</w:t>
      </w:r>
    </w:p>
    <w:p/>
    <w:p>
      <w:r>
        <w:t>(அரசாணை நிலை) எண்‌.229, பணியாளர்‌ மற்றும்‌ நிருவாகச்‌ சீர்திருத்தத்‌ (ஆர்‌ துறை,</w:t>
      </w:r>
    </w:p>
    <w:p>
      <w:r>
        <w:t>நாள்‌ 07.04:1988-ல்‌ வழங்கப்பட்ட முன்னுரிமை).</w:t>
      </w:r>
    </w:p>
    <w:p/>
    <w:p>
      <w:r>
        <w:t>கலப்பு திருமண தம்பதியினர்‌ கும்பதியரில்‌ ஒருவர்‌ ஆதிராவிடர்‌ அல்லது</w:t>
      </w:r>
    </w:p>
    <w:p>
      <w:r>
        <w:t>பழங்குடி இனத்தவராக இருக்க வேண்டும்‌;</w:t>
      </w:r>
    </w:p>
    <w:p/>
    <w:p>
      <w:r>
        <w:t>(Inter-caste married couple (where one of the spouse belongs to Scheduled Caste /</w:t>
      </w:r>
    </w:p>
    <w:p>
      <w:r>
        <w:t>Scheduled Tribe)</w:t>
      </w:r>
    </w:p>
    <w:p/>
    <w:p>
      <w:r>
        <w:t>(அரசாணை நிலை) எண்‌.939, பணியாளர்‌ மற்றும்‌ நிருவாகச்‌ சீர்திருத்தத்‌ (ஆர்‌ துறை,</w:t>
      </w:r>
    </w:p>
    <w:p>
      <w:r>
        <w:t>நாள்‌ 24.09.1986.6 வழங்கப்பட்ட முன்னுரிமை),</w:t>
      </w:r>
    </w:p>
    <w:p/>
    <w:p>
      <w:r>
        <w:t>முன்னாள்‌ இராணுவத்தினர்‌ அல்லது அவர்களது மனைவி அல்லது</w:t>
      </w:r>
    </w:p>
    <w:p>
      <w:r>
        <w:t>மகன்‌ அல்லது திருமணமாகாத மகள்‌ மற்றும்‌ தற்போது பணியில்‌ உள்ள</w:t>
      </w:r>
    </w:p>
    <w:p>
      <w:r>
        <w:t>இராணுவத்தினரின்‌ மனைவி அல்லது மகன்‌ அல்லது திருமணமாகாத மகள்‌.</w:t>
      </w:r>
    </w:p>
    <w:p>
      <w:r>
        <w:t>(Ex-Servicemen and Ex-Indian Peace Keeping Force Personnel and the wives,</w:t>
      </w:r>
    </w:p>
    <w:p>
      <w:r>
        <w:t>sons and unmarried daughters of serving Military Personnel, of Ex-Servicemen and of</w:t>
      </w:r>
    </w:p>
    <w:p>
      <w:r>
        <w:t>Ex-Indian Peace Keeping Force)</w:t>
      </w:r>
    </w:p>
    <w:p/>
    <w:p>
      <w:r>
        <w:t>(அரசாணை நிலை) எண்‌ஃ34 பணியாளர்‌ மற்றும்‌ நிருவாகச்‌ சீர்திருத்தத்‌ (ஆர்‌ துறை, —</w:t>
      </w:r>
    </w:p>
    <w:p/>
    <w:p>
      <w:r>
        <w:t>சுதந்திரப்‌ போராட்ட தியாகிகள்‌ மற்றும்‌ தமிழ்மொழி காவலர்களின்‌ நேரடி</w:t>
      </w:r>
    </w:p>
    <w:p>
      <w:r>
        <w:t>வாரிசுதாரர்கள்‌.</w:t>
      </w:r>
    </w:p>
    <w:p/>
    <w:p>
      <w:r>
        <w:t>(The legal heirs of Freedom Fighters and Tamil Savants)</w:t>
      </w:r>
    </w:p>
    <w:p/>
    <w:p>
      <w:r>
        <w:t>(அரசாணை (நிலை) எண்‌.59, தொழிலாளர்‌ மற்றும்‌ வேலைவாய்ப்பு துறை,</w:t>
      </w:r>
    </w:p>
    <w:p>
      <w:r>
        <w:t>நாள்‌ 04.05.1999-ல்‌ வழங்கப்பட்ட முன்னுரிமை).</w:t>
      </w:r>
    </w:p>
    <w:p/>
    <w:p>
      <w:r>
        <w:t>பர்மா, இலங்கை, கென்யா, உகாண்டா மற்றும்‌ தான்சானியா நாடுகளிலிருந்து</w:t>
      </w:r>
    </w:p>
    <w:p/>
    <w:p>
      <w:r>
        <w:t>தாயகம்‌ திரும்பிய இந்தியர்கள்‌.</w:t>
      </w:r>
    </w:p>
    <w:p/>
    <w:p>
      <w:r>
        <w:t>(Indian Nationals returning from Burma / Sri Lanka and East African countries of Kenya,</w:t>
      </w:r>
    </w:p>
    <w:p>
      <w:r>
        <w:t>Uganda and Tanzania due to repatriation)</w:t>
      </w:r>
    </w:p>
    <w:p/>
    <w:p>
      <w:r>
        <w:t>துறை, நாள்‌ 28.12.1976-6d வழங்கப்பட்ட முன்னுரிமை).</w:t>
      </w:r>
    </w:p>
    <w:p/>
    <w:p/>
    <w:p>
      <w:r>
        <w:t>--- Page 7 ---</w:t>
      </w:r>
    </w:p>
    <w:p/>
    <w:p>
      <w:r>
        <w:t>(11)</w:t>
      </w:r>
    </w:p>
    <w:p/>
    <w:p>
      <w:r>
        <w:t>(12)</w:t>
      </w:r>
    </w:p>
    <w:p/>
    <w:p>
      <w:r>
        <w:t>(13)</w:t>
      </w:r>
    </w:p>
    <w:p/>
    <w:p>
      <w:r>
        <w:t>(14)</w:t>
      </w:r>
    </w:p>
    <w:p/>
    <w:p>
      <w:r>
        <w:t>(15)</w:t>
      </w:r>
    </w:p>
    <w:p/>
    <w:p>
      <w:r>
        <w:t>(16)</w:t>
      </w:r>
    </w:p>
    <w:p/>
    <w:p>
      <w:r>
        <w:t>a ©</w:t>
      </w:r>
    </w:p>
    <w:p/>
    <w:p>
      <w:r>
        <w:t>அரசின்‌ திட்டங்களுக்காக, பொதுமக்களின்‌ நிலங்கள்‌, அரசால்‌</w:t>
      </w:r>
    </w:p>
    <w:p>
      <w:r>
        <w:t>கையகப்படுத்தப்பட்டிருப்பின்‌, அந்த குடும்ப உறுப்பினர்களில்‌ எவரேனும்‌</w:t>
      </w:r>
    </w:p>
    <w:p>
      <w:r>
        <w:t>ஒருவர்‌.</w:t>
      </w:r>
    </w:p>
    <w:p/>
    <w:p>
      <w:r>
        <w:t>(Members of the family (including members of Scheduled Caste / Scheduled Tribe)</w:t>
      </w:r>
    </w:p>
    <w:p>
      <w:r>
        <w:t>whose lands have been acquired for Government purposes as well as for the</w:t>
      </w:r>
    </w:p>
    <w:p>
      <w:r>
        <w:t>projects of the Public Sector Undertakings subject to the condition that preference</w:t>
      </w:r>
    </w:p>
    <w:p>
      <w:r>
        <w:t>should be given to those who are dependent for their livelihood primarily or wholly on the</w:t>
      </w:r>
    </w:p>
    <w:p>
      <w:r>
        <w:t>lands acquired and from among them, to members of the Scheduled castes and</w:t>
      </w:r>
    </w:p>
    <w:p>
      <w:r>
        <w:t>Scheduled Tribes who may be eligible for employment)</w:t>
      </w:r>
    </w:p>
    <w:p/>
    <w:p>
      <w:r>
        <w:t>(அரசாணை நிலை) எண்‌:88, பணியாளர்‌ மற்றும்‌ நிருவாகச்‌ சீர்திருத்தத்‌ பணியாளர்‌ - ப்பி)</w:t>
      </w:r>
    </w:p>
    <w:p>
      <w:r>
        <w:t>துறை, நாள்‌ 28:121976ல்‌ வழங்கப்பட்ட முன்னுரிமை),</w:t>
      </w:r>
    </w:p>
    <w:p/>
    <w:p>
      <w:r>
        <w:t>மாற்றுத்திறனாளிகள்‌.</w:t>
      </w:r>
    </w:p>
    <w:p/>
    <w:p>
      <w:r>
        <w:t>(The Differently abled persons viz., the blind, the deaf, orthopedically handicapped persons,</w:t>
      </w:r>
    </w:p>
    <w:p>
      <w:r>
        <w:t>mentally retarded and leprosy cured etc., provided the handicap is not such as would</w:t>
      </w:r>
    </w:p>
    <w:p>
      <w:r>
        <w:t>render the candidate unfit for efficiently discharging the duties attached to the post)</w:t>
      </w:r>
    </w:p>
    <w:p/>
    <w:p>
      <w:r>
        <w:t>(அரசாணை நிலை) எண்‌:49, பணியாளர்‌ மற்றும்‌ நிருவாகச்‌ சீர்திருத்தத்‌ CH) துறை,</w:t>
      </w:r>
    </w:p>
    <w:p>
      <w:r>
        <w:t>நாள்‌ 11:11.2011-60 வழங்கப்பட்ட முன்னுரிமை),</w:t>
      </w:r>
    </w:p>
    <w:p/>
    <w:p>
      <w:r>
        <w:t>மாநில அரசு பணியிலிருந்து விடுவிக்கப்பட்டோர்‌.</w:t>
      </w:r>
    </w:p>
    <w:p/>
    <w:p>
      <w:r>
        <w:t>(Discharged Government Employees (51918)</w:t>
      </w:r>
    </w:p>
    <w:p/>
    <w:p>
      <w:r>
        <w:t>(அரசாணை நிலை) எண்‌.248, பணியாளர்‌ மற்றும்‌ நிருவாகச்‌ சீர்திருத்தத்‌ எம்‌) துறை,</w:t>
      </w:r>
    </w:p>
    <w:p>
      <w:r>
        <w:t>நாள்‌19.03:1984ல்‌ வழங்கப்பட்டமுன்னூரிமை)</w:t>
      </w:r>
    </w:p>
    <w:p/>
    <w:p>
      <w:r>
        <w:t>மீட்கப்பட்ட கொத்தடிமைகள்‌ அல்லது அவர்களது மகன்‌ அல்லது திருமணமாகாத</w:t>
      </w:r>
    </w:p>
    <w:p>
      <w:r>
        <w:t>மகள்‌.</w:t>
      </w:r>
    </w:p>
    <w:p/>
    <w:p>
      <w:r>
        <w:t>(Persons freed from bonded Labour System; Sons and unmarried daughters of the</w:t>
      </w:r>
    </w:p>
    <w:p>
      <w:r>
        <w:t>released bonded labourers)</w:t>
      </w:r>
    </w:p>
    <w:p/>
    <w:p>
      <w:r>
        <w:t>அ்றசாணை நிலை) எண்‌.359, பணியாளர்‌ மற்றும்‌ நிருவாகச்‌ சீர்திருத்தத்‌ ஆற்‌ துறை,</w:t>
      </w:r>
    </w:p>
    <w:p>
      <w:r>
        <w:t>நாள்‌ 06.04.1984 மற்றும்‌ அரசாணை (நிலை) எண்‌:.1376, தொழிலாளர்‌ மற்றும்‌</w:t>
      </w:r>
    </w:p>
    <w:p>
      <w:r>
        <w:t>வேலைவாய்ப்பு துறை, நாள்‌ 2106.1984-ல்‌ வழங்கப்பட்ட முன்னுரிமை),</w:t>
      </w:r>
    </w:p>
    <w:p/>
    <w:p>
      <w:r>
        <w:t>தமிழ்நாடு அரசின்‌ கீழ்‌ வரும்‌ விழிப்புப்பணி நிறுவனம்‌ மற்றும்‌ சீர்திருத்தப்‌</w:t>
      </w:r>
    </w:p>
    <w:p>
      <w:r>
        <w:t>பள்ளிகளிலுள்ள இல்லவாசிகள்‌ மற்றும்‌ முண்னாள்‌ இல்லவாசிகள்‌.</w:t>
      </w:r>
    </w:p>
    <w:p/>
    <w:p>
      <w:r>
        <w:t>(Inmates and Ex-inmates of Approved Schools and Vigilance institutions under the</w:t>
      </w:r>
    </w:p>
    <w:p>
      <w:r>
        <w:t>Government of Tamil Nadu)</w:t>
      </w:r>
    </w:p>
    <w:p/>
    <w:p>
      <w:r>
        <w:t>அரசாணை நிலை) எண்‌.568, பணியாளர்‌ மற்றும்‌ நிருவாகச்‌ சீர்திருத்தத்‌ (ஆர்‌ துறை,</w:t>
      </w:r>
    </w:p>
    <w:p>
      <w:r>
        <w:t>நாள்‌ 26.05:1980 மற்றும்‌ அரசாணை நிலை) எண்‌.854, பணியாளர்‌ மற்றும்‌ நிருவாகச்‌</w:t>
      </w:r>
    </w:p>
    <w:p>
      <w:r>
        <w:t>சீர்திருத்தத்‌ ஆற்துறை, நாள்‌ 24.08:1984-ல்‌ வழங்கப்பட்ட முன்னுரிமை)</w:t>
      </w:r>
    </w:p>
    <w:p/>
    <w:p>
      <w:r>
        <w:t>இரு மொழித்‌ திட்டம்‌ செயலாக்கத்தினால்‌ பணியிழந்த இந்தி மற்றும்‌ இதர</w:t>
      </w:r>
    </w:p>
    <w:p>
      <w:r>
        <w:t>மொழி ஆசிரியர்கள்‌.</w:t>
      </w:r>
    </w:p>
    <w:p/>
    <w:p>
      <w:r>
        <w:t>(The Hindi Pandits and other language Pandits who have been ousted on account of</w:t>
      </w:r>
    </w:p>
    <w:p>
      <w:r>
        <w:t>Introduction of two Language Formula)</w:t>
      </w:r>
    </w:p>
    <w:p/>
    <w:p>
      <w:r>
        <w:t>துறை, நாள்‌ 2812976ல்‌ வழங்கப்பட்ட முன்னுரிமை),</w:t>
      </w:r>
    </w:p>
    <w:p/>
    <w:p/>
    <w:p>
      <w:r>
        <w:t>--- Page 8 ---</w:t>
      </w:r>
    </w:p>
    <w:p/>
    <w:p>
      <w:r>
        <w:t>(17)</w:t>
      </w:r>
    </w:p>
    <w:p/>
    <w:p>
      <w:r>
        <w:t>(18)</w:t>
      </w:r>
    </w:p>
    <w:p/>
    <w:p>
      <w:r>
        <w:t>(19)</w:t>
      </w:r>
    </w:p>
    <w:p/>
    <w:p>
      <w:r>
        <w:t>(20)</w:t>
      </w:r>
    </w:p>
    <w:p/>
    <w:p>
      <w:r>
        <w:t>ட</w:t>
      </w:r>
    </w:p>
    <w:p/>
    <w:p>
      <w:r>
        <w:t>பிராந்திய படையில்‌ ஆறு மாதத்திற்கு மேல்‌ பணிபுரிந்து, பின்னர்‌</w:t>
      </w:r>
    </w:p>
    <w:p>
      <w:r>
        <w:t>பணியிலிருந்து விடுவிக்கப்பட்டதை தொடர்ந்து பிராந்திய படையில்‌ பகுதி நேர</w:t>
      </w:r>
    </w:p>
    <w:p>
      <w:r>
        <w:t>பணியாளராக பணிபுரிவோர்‌.</w:t>
      </w:r>
    </w:p>
    <w:p/>
    <w:p>
      <w:r>
        <w:t>(Persons who have served in the Territorial Army for more than six months and on their</w:t>
      </w:r>
    </w:p>
    <w:p>
      <w:r>
        <w:t>discharge revert to part-time employment in the Territorial Army).</w:t>
      </w:r>
    </w:p>
    <w:p/>
    <w:p>
      <w:r>
        <w:t>(அரசாணை (நிலை) எண்‌.959, பணியாளர்‌ மற்றும்‌ நிருவாகச்‌ சீர்திருத்தத்‌ ஆர்‌ துறை,</w:t>
      </w:r>
    </w:p>
    <w:p>
      <w:r>
        <w:t>நாள்‌ 16:10:1987-ல்‌ வழங்கப்பட்ட முன்னுரிமை),</w:t>
      </w:r>
    </w:p>
    <w:p/>
    <w:p>
      <w:r>
        <w:t>அவசர காலத்தில்‌ பிராந்திய படை மற்றும்‌ துணை விமானப்‌ படையில்‌</w:t>
      </w:r>
    </w:p>
    <w:p>
      <w:r>
        <w:t>சேர்க்கப்பட்டு தொடர்ச்சியாக ஆறு மாதத்திற்கு மேல்‌ பணிபுரிந்து பின்னர்‌</w:t>
      </w:r>
    </w:p>
    <w:p>
      <w:r>
        <w:t>பணியிலிருந்து விடுவிக்கப்பட்டவர்கள்‌.</w:t>
      </w:r>
    </w:p>
    <w:p/>
    <w:p>
      <w:r>
        <w:t>(Territorial Army Personnel and Ex-Servicemen of the Auxiliary Air Force who were</w:t>
      </w:r>
    </w:p>
    <w:p/>
    <w:p>
      <w:r>
        <w:t>embodied in the present emergency and have been disembodied after a continuous</w:t>
      </w:r>
    </w:p>
    <w:p>
      <w:r>
        <w:t>engagement of over six months)</w:t>
      </w:r>
    </w:p>
    <w:p/>
    <w:p>
      <w:r>
        <w:t>(அரசாணை நிலை) எண்‌ஃ88 பணியாளர்‌ மற்றும்‌ நிருவாகச்‌ சீர்திருத்தத்‌ பணியாளர்‌ - ப்பி)</w:t>
      </w:r>
    </w:p>
    <w:p>
      <w:r>
        <w:t>துறை, நாள்‌ 28:12:1976-ல்‌ வழங்கப்பட்ட முன்னுரிமை),</w:t>
      </w:r>
    </w:p>
    <w:p/>
    <w:p>
      <w:r>
        <w:t>பணியிலிருந்து விடுவிக்கப்பட்ட மக்கள்‌ தொகை கணக்கெடுப்பு நிறுவன</w:t>
      </w:r>
    </w:p>
    <w:p>
      <w:r>
        <w:t>(All the retrenched Employees of the Census Organization)</w:t>
      </w:r>
    </w:p>
    <w:p/>
    <w:p>
      <w:r>
        <w:t>(அரசாணை (நிலை) எண்‌.30, பணியாளர்‌ மற்றும்‌ நிருவாகச்‌ சீர்திருத்தத்‌ ய்பி) துறை,</w:t>
      </w:r>
    </w:p>
    <w:p>
      <w:r>
        <w:t>நாள்‌ 16.02.2000-ல்‌ வழங்கப்பட்ட முன்னுரிமை),</w:t>
      </w:r>
    </w:p>
    <w:p/>
    <w:p>
      <w:r>
        <w:t>3112.1984 வரையில்‌, குறைந்தது ஒரு வருட காலம்‌ பணிபுரிந்த இளைஞர்‌</w:t>
      </w:r>
    </w:p>
    <w:p/>
    <w:p>
      <w:r>
        <w:t>சேவைப்படை தன்னார்வலர்கள்‌.</w:t>
      </w:r>
    </w:p>
    <w:p>
      <w:r>
        <w:t>(Persons who have worked as Youth Services Corps Volunteers for a minimum period of</w:t>
      </w:r>
    </w:p>
    <w:p>
      <w:r>
        <w:t>one year upto 31.12.1984)</w:t>
      </w:r>
    </w:p>
    <w:p/>
    <w:p>
      <w:r>
        <w:t>(அரசாணை நிலை) எண்‌ஃ88 பணியாளர்‌ மற்றும்‌ நிருவாகச்‌ சீர்திருத்தத்‌ பணியாளர்‌ - ப்பி)</w:t>
      </w:r>
    </w:p>
    <w:p>
      <w:r>
        <w:t>துறை, நாள்‌ 28.121976-6d வழங்கப்பட்ட முன்னூரிமை).</w:t>
      </w:r>
    </w:p>
    <w:p/>
    <w:p>
      <w:r>
        <w:t>/உண்மைநகல்‌ //</w:t>
      </w:r>
    </w:p>
    <w:p/>
    <w:p>
      <w:r>
        <w:t>0௨-21 ௫5 ரம்‌</w:t>
      </w:r>
    </w:p>
    <w:p/>
    <w:p>
      <w:r>
        <w:t>பிரிவு அலுவலர்‌" 7</w:t>
      </w:r>
    </w:p>
    <w:p/>
    <w:p/>
    <w:p>
      <w:r>
        <w:t>--- Page 9 ---</w:t>
      </w:r>
    </w:p>
    <w:p/>
    <w:p>
      <w:r>
        <w:t>திருத்தப்பட்ட முன்னுரிமையின்‌ தெளிவுபடுத்தல்‌ GO</w:t>
      </w:r>
    </w:p>
    <w:p/>
    <w:p>
      <w:r>
        <w:t>பப/2925/2022 வேலைவாய்ப்பு மற்றும்‌ பயிற்சித்துறை.</w:t>
      </w:r>
    </w:p>
    <w:p>
      <w:r>
        <w:t>இயக்ககம்‌, கிண்டி, சென்னை-32.</w:t>
      </w:r>
    </w:p>
    <w:p>
      <w:r>
        <w:t>நாள்‌: 27.08.2022</w:t>
      </w:r>
    </w:p>
    <w:p>
      <w:r>
        <w:t>குறிப்பாணை</w:t>
      </w:r>
    </w:p>
    <w:p/>
    <w:p>
      <w:r>
        <w:t>பொருள்‌: பணியாளர்‌ பயிற்சி - வேலைவாய்ப்பு மற்றும்‌ பயிற்சித்துறை —</w:t>
      </w:r>
    </w:p>
    <w:p>
      <w:r>
        <w:t>வேலைவாய்ப்பு பிரிவு - கொரோனா தொற்றால்‌ பெற்றோர்‌</w:t>
      </w:r>
    </w:p>
    <w:p>
      <w:r>
        <w:t>இருவரையும்‌ இழிந்த இளைஞர்கள்‌. முதல்‌ தலைமுறை</w:t>
      </w:r>
    </w:p>
    <w:p>
      <w:r>
        <w:t>பட்டதாரிகள்‌ மற்றும்‌ தமிழக அரசுப்‌ பள்ளிகளில்‌ தமிழ்‌ மொழியில்‌</w:t>
      </w:r>
    </w:p>
    <w:p>
      <w:r>
        <w:t>பயின்ற நபர்கள்‌ ஆகியோருக்கு வேலைவாய்ப்பகங்கள்‌ வழியாக</w:t>
      </w:r>
    </w:p>
    <w:p>
      <w:r>
        <w:t>நிரப்பப்படுகின்ற அரசுப்‌ பணியிடங்களில்‌ முன்னுரிமை வழங்குதல்‌</w:t>
      </w:r>
    </w:p>
    <w:p>
      <w:r>
        <w:t>மற்றும்‌ வேலைவாய்ப்பகங்கள்‌ மூலம்‌ மேற்கொள்ளப்படும்‌ பணி</w:t>
      </w:r>
    </w:p>
    <w:p>
      <w:r>
        <w:t>நியமனங்களில்‌ பின்பற்றப்பட்டு வரும்‌ முன்னுரிமை முறையினை</w:t>
      </w:r>
    </w:p>
    <w:p/>
    <w:p>
      <w:r>
        <w:t>மறுசீரமைப்பு செய்தல்‌ - ஆணைகள்‌ வெளியிட்டது -</w:t>
      </w:r>
    </w:p>
    <w:p>
      <w:r>
        <w:t>தெளிவுரைகள்‌ வழங்குவது - தொடர்பாக.</w:t>
      </w:r>
    </w:p>
    <w:p>
      <w:r>
        <w:t>பார்வை: 1. மதுரை, மண்டல இணை இயக்குநர்‌ (வேலைவாய்ப்பு)</w:t>
      </w:r>
    </w:p>
    <w:p>
      <w:r>
        <w:t>ள்‌.13.01.2022-.</w:t>
      </w:r>
    </w:p>
    <w:p/>
    <w:p>
      <w:r>
        <w:t>அவர்களின்‌ கடித எண்‌. ௮2/38477/2021, நா</w:t>
      </w:r>
    </w:p>
    <w:p/>
    <w:p>
      <w:r>
        <w:t>2. சேலம்‌, மண்டல இணை இயக்குநர்‌ (வேலைவாய்ப்பு)</w:t>
      </w:r>
    </w:p>
    <w:p>
      <w:r>
        <w:t>அவர்களின்‌ கடித எண்‌. 212/220/2022, நாள்‌.21.02.2022.</w:t>
      </w:r>
    </w:p>
    <w:p/>
    <w:p>
      <w:r>
        <w:t>3. கோவை, மண்டல இணை இயக்குநர்‌ (வேலைவாய்ப்பு)</w:t>
      </w:r>
    </w:p>
    <w:p>
      <w:r>
        <w:t>அவர்களின்‌ கடித எண்‌. 242/680/2022, நாள்‌.01.03.2022.</w:t>
      </w:r>
    </w:p>
    <w:p/>
    <w:p>
      <w:r>
        <w:t>4. இவ்வியக்கக கடிதம்‌ இதே எண்‌, நாள்‌.22.03.2022. (அரசுக்கு</w:t>
      </w:r>
    </w:p>
    <w:p>
      <w:r>
        <w:t>ஆனுப்பப்பட்டது)</w:t>
      </w:r>
    </w:p>
    <w:p/>
    <w:p>
      <w:r>
        <w:t>5. திருச்சி, மண்டல இணை இயக்குநர்‌ (வேலைவாய்ப்பு)</w:t>
      </w:r>
    </w:p>
    <w:p>
      <w:r>
        <w:t>அவர்களின்‌ கடித எண்‌. அ2/970/2022, நாள்‌.11.05.2022.</w:t>
      </w:r>
    </w:p>
    <w:p/>
    <w:p>
      <w:r>
        <w:t>6. தொழிலாளர்‌ நலன்‌ மற்றும்‌ திறன்‌ மேம்பாட்டுத்துறை கடித</w:t>
      </w:r>
    </w:p>
    <w:p>
      <w:r>
        <w:t>எண்‌. 5681/t_1g.2/2022-1, நாள்‌.04.07.2022.</w:t>
      </w:r>
    </w:p>
    <w:p/>
    <w:p>
      <w:r>
        <w:t>கொரோனா தொற்றால்‌ பெற்றோர்‌ இருவரையும்‌ இழந்த இளைஞர்கள்‌, முதல்‌</w:t>
      </w:r>
    </w:p>
    <w:p>
      <w:r>
        <w:t>தலைமுறை பட்டதாரிகள்‌ மற்றும்‌ தமிழக அரசுப்‌ பள்ளிகளில்‌ தமிழ்‌ மொழியில்‌</w:t>
      </w:r>
    </w:p>
    <w:p>
      <w:r>
        <w:t>பயின்ற நபர்கள்‌ ஆகியோருக்கு வேலைவாய்ப்பகங்கள்‌ வழியாக நிரப்பப்படுகின்ற</w:t>
      </w:r>
    </w:p>
    <w:p>
      <w:r>
        <w:t>அரசுப்‌ பணியிடங்களில்‌ முன்னுரிமை வழங்குதல்‌ மற்றும்‌ வேலைவாய்ப்பகங்கள்‌</w:t>
      </w:r>
    </w:p>
    <w:p>
      <w:r>
        <w:t>மூலம்‌ மேற்கொள்ளப்படும்‌ பணி நியமனங்களில்‌ பின்பற்றப்பட்டு வரும்‌ முன்னுரிமை</w:t>
      </w:r>
    </w:p>
    <w:p>
      <w:r>
        <w:t>முறையினை மறுசீரமைப்பு செய்ய தெளிவுரைகள்‌ வழங்குமாறு பார்வையில்‌ காணும்‌</w:t>
      </w:r>
    </w:p>
    <w:p>
      <w:r>
        <w:t>மண்டல இணை இயக்குநர்‌ (வேலைவாய்ப்பு) அவர்களின்‌ கடிதங்களில்‌ கேட்டுக்‌</w:t>
      </w:r>
    </w:p>
    <w:p>
      <w:r>
        <w:t>கொள்ளப்பட்டது.</w:t>
      </w:r>
    </w:p>
    <w:p/>
    <w:p>
      <w:r>
        <w:t>அதனைத்‌ தொடர்ந்து பார்வை (4-ல்‌ காணும்‌ இவ்வியக்கக 22.03.2022</w:t>
      </w:r>
    </w:p>
    <w:p>
      <w:r>
        <w:t>நாளிட்ட கடிதத்தின்‌ வாயிலாக அரசுக்கு விபரம்‌ தெரிவித்து தெளிவுரை</w:t>
      </w:r>
    </w:p>
    <w:p>
      <w:r>
        <w:t>கோரப்பட்டதில்‌ பார்வை (6)-ல்‌ காணும்‌ அரசு கடிதத்தின்‌ வாயிலாக தெளிவுரைகள்‌</w:t>
      </w:r>
    </w:p>
    <w:p>
      <w:r>
        <w:t>வழங்கப்பட்டுள்ளது.</w:t>
      </w:r>
    </w:p>
    <w:p/>
    <w:p/>
    <w:p>
      <w:r>
        <w:t>--- Page 10 ---</w:t>
      </w:r>
    </w:p>
    <w:p/>
    <w:p>
      <w:r>
        <w:t>1. அரசாணை நிலை எண்‌:422, மனிதவள மேலாண்மை (62)துறை,</w:t>
      </w:r>
    </w:p>
    <w:p>
      <w:r>
        <w:t>நாள்‌.02.11.2021-ன்படி பத்தி 4 (10)-ன்படி, நியமன அலுவலரால்‌, ஒரு</w:t>
      </w:r>
    </w:p>
    <w:p>
      <w:r>
        <w:t>குறிப்பிட்ட இனம்‌ / கல்வித்தகுதி / முன்னுரிமையில்‌ தகுதியான நபர்கள்‌</w:t>
      </w:r>
    </w:p>
    <w:p>
      <w:r>
        <w:t>இல்லாத பட்சத்தில்‌, வரிசை எண்ணில்‌ அடுத்துள்ள முன்னுரிமை பிரிவினரில்‌</w:t>
      </w:r>
    </w:p>
    <w:p>
      <w:r>
        <w:t>அதே இனத்தை சார்ந்தவரை கொண்டு நிரப்பிட வேண்டும்‌ எனவும்‌,</w:t>
      </w:r>
    </w:p>
    <w:p/>
    <w:p>
      <w:r>
        <w:t>2. அரசாணை நிலை எண்‌:122, மனிதவள மேலாண்மை (2)துறை,</w:t>
      </w:r>
    </w:p>
    <w:p>
      <w:r>
        <w:t>நாள்‌.02:11.2021-ல்‌ வேலைவாய்ப்பில்‌ முன்னுரிமை பெறுவதற்காக முதல்‌</w:t>
      </w:r>
    </w:p>
    <w:p>
      <w:r>
        <w:t>தலைமுறை பட்டதாரி சான்றிதழ்‌ வழங்குவது குறித்து இனங்களின்‌ மீது</w:t>
      </w:r>
    </w:p>
    <w:p>
      <w:r>
        <w:t>வழிகாட்டுதல்கள்‌ வழங்குவது அரசின்‌ பரிசீலனையில்‌ உள்ளது என அரசு</w:t>
      </w:r>
    </w:p>
    <w:p>
      <w:r>
        <w:t>கடிதத்தில்‌ தெரிவிக்கப்பட்டுள்ளது.</w:t>
      </w:r>
    </w:p>
    <w:p/>
    <w:p>
      <w:r>
        <w:t>எனவே, மேற்கண்ட அரசால்‌ தெரிவிக்கப்பட்டுள்ள வரிசை எண்‌. 1 மற்றும்‌</w:t>
      </w:r>
    </w:p>
    <w:p>
      <w:r>
        <w:t>2-ல்‌ காணும்‌ அறிவுரைகளை பின்பற்றி நடவடிக்கை மேற்கொள்ளுமாறு அனைத்து</w:t>
      </w:r>
    </w:p>
    <w:p>
      <w:r>
        <w:t>சார்நிலை அலுவலர்களும்‌ கேட்டுக்‌ கொள்ளப்படுகிறார்கள்‌. மேலும்‌, அரசு கடித நகல்‌</w:t>
      </w:r>
    </w:p>
    <w:p/>
    <w:p>
      <w:r>
        <w:t>இத்துடன்‌ இணைத்து அனுப்பப்படுகிறது. yw</w:t>
      </w:r>
    </w:p>
    <w:p>
      <w:r>
        <w:t>\v</w:t>
      </w:r>
    </w:p>
    <w:p>
      <w:r>
        <w:t>\¢</w:t>
      </w:r>
    </w:p>
    <w:p>
      <w:r>
        <w:t>ந 1</w:t>
      </w:r>
    </w:p>
    <w:p/>
    <w:p>
      <w:r>
        <w:t>இணைப்பு :- மேற்படி</w:t>
      </w:r>
    </w:p>
    <w:p/>
    <w:p>
      <w:r>
        <w:t>பெறுநர்‌ தட</w:t>
      </w:r>
    </w:p>
    <w:p>
      <w:r>
        <w:t>மண்டல இணை இயக்குநர்‌ (வேலைவாய்ப்பு), த</w:t>
      </w:r>
    </w:p>
    <w:p>
      <w:r>
        <w:t>மண்டல இணை இயக்குநர்‌ (வேலைவாய்ப்பு) அலுவலகம்‌,</w:t>
      </w:r>
    </w:p>
    <w:p/>
    <w:p>
      <w:r>
        <w:t>சென்னை / திருச்சி / மதுரை / கோவை / சேலம்‌ / திருநெல்வேலி.</w:t>
      </w:r>
    </w:p>
    <w:p/>
    <w:p>
      <w:r>
        <w:t>அனைத்து சார்நிலை அலுவலர்கள்‌.</w:t>
      </w:r>
    </w:p>
    <w:p/>
    <w:p/>
    <w:p>
      <w:r>
        <w:t>--- Page 11 ---</w:t>
      </w:r>
    </w:p>
    <w:p/>
    <w:p>
      <w:r>
        <w:t>தலைமைச்‌ செயலகம்‌,</w:t>
      </w:r>
    </w:p>
    <w:p>
      <w:r>
        <w:t>சென்னை - 09.</w:t>
      </w:r>
    </w:p>
    <w:p/>
    <w:p>
      <w:r>
        <w:t>க எண்‌. 568817ட்டி.2 22-1 :</w:t>
      </w:r>
    </w:p>
    <w:p/>
    <w:p>
      <w:r>
        <w:t>ஆனுப்புநர்‌</w:t>
      </w:r>
    </w:p>
    <w:p/>
    <w:p>
      <w:r>
        <w:t>திரு அ. ராமமூர்த்தி, பி.காம்‌... yw</w:t>
      </w:r>
    </w:p>
    <w:p/>
    <w:p>
      <w:r>
        <w:t>MTS கூடுதல்‌ செயலாளர்‌. Qe</w:t>
      </w:r>
    </w:p>
    <w:p/>
    <w:p>
      <w:r>
        <w:t>pera Ly, 4</w:t>
      </w:r>
    </w:p>
    <w:p>
      <w:r>
        <w:t>கிண்டி, சென்னை-600 032.</w:t>
      </w:r>
    </w:p>
    <w:p/>
    <w:p>
      <w:r>
        <w:t>பொருள்‌: வேலைவாய்ப்பு மற்றும்‌ பயிற்சித்துறை - கொரோனா</w:t>
      </w:r>
    </w:p>
    <w:p/>
    <w:p>
      <w:r>
        <w:t>¥ தொற்றால்‌ பெற்றோர்‌ இருவரையும்‌ இழந்த இளைஞர்கள்‌,</w:t>
      </w:r>
    </w:p>
    <w:p>
      <w:r>
        <w:t>௪ ந முதல்‌ தலைமுறை பட்டதாரிகள்‌ மற்றும்‌ தமிழக Sars</w:t>
      </w:r>
    </w:p>
    <w:p>
      <w:r>
        <w:t>த பள்ளிகளில்‌ தமிழ்‌ மொழியில்‌ பயின்ற நபர்கள்‌</w:t>
      </w:r>
    </w:p>
    <w:p>
      <w:r>
        <w:t>பி்‌ ஆகியோருக்கு வேலைவாய்ப்பகங்கள்‌ வழியாக</w:t>
      </w:r>
    </w:p>
    <w:p/>
    <w:p>
      <w:r>
        <w:t>நிரப்பப்படுகின்ற அரசுப்‌ பணியிடங்களில்‌ முண்ணுறிமை</w:t>
      </w:r>
    </w:p>
    <w:p>
      <w:r>
        <w:t>வழங்குதல்‌ மற்றும்‌ வேலைவாய்ப்பகங்கன்‌ மூலம்‌</w:t>
      </w:r>
    </w:p>
    <w:p>
      <w:r>
        <w:t>மேற்கொள்ளப்படும்‌ பணி நியமனங்களில்‌ பின்பற்றப்பட்டு</w:t>
      </w:r>
    </w:p>
    <w:p>
      <w:r>
        <w:t>வரும்‌ முன்னுரிமை முறையினை மறுசீரமைப்பு செய்தல்‌</w:t>
      </w:r>
    </w:p>
    <w:p>
      <w:r>
        <w:t>- ஆணைகள்‌ வெளியிட்டது - தெளிவுரைகள்‌ கோருதல்‌</w:t>
      </w:r>
    </w:p>
    <w:p>
      <w:r>
        <w:t>- தொடர்பாக.</w:t>
      </w:r>
    </w:p>
    <w:p/>
    <w:p>
      <w:r>
        <w:t>பார்வை: 1. அரசாணை (நிலை) எண்‌ :188. பணியாளர்‌ மற்றும்‌</w:t>
      </w:r>
    </w:p>
    <w:p/>
    <w:p>
      <w:r>
        <w:t>நிருவாகச்‌ சீர்திருத்தத்‌ (பணியாளர்‌ -ப்பி) துறை,</w:t>
      </w:r>
    </w:p>
    <w:p/>
    <w:p>
      <w:r>
        <w:t>நாள்‌.28.12.1976.</w:t>
      </w:r>
    </w:p>
    <w:p/>
    <w:p>
      <w:r>
        <w:t>2. அரசாணை (நிலை) எண்‌ 122 மனிதவள</w:t>
      </w:r>
    </w:p>
    <w:p>
      <w:r>
        <w:t>மேலாண்மைத்‌ (கே.2) துறை, நாள்‌.02.11.2021.</w:t>
      </w:r>
    </w:p>
    <w:p/>
    <w:p>
      <w:r>
        <w:t>வேலைவாய்ப்பு மற்றும்‌ பயிற்சித்துறை, இயக்குநரின்‌</w:t>
      </w:r>
    </w:p>
    <w:p>
      <w:r>
        <w:t>கடித எண்‌.பப/2925/2022, நாள்‌. 22.03.2022</w:t>
      </w:r>
    </w:p>
    <w:p>
      <w:r>
        <w:t>மற்றும்‌ 14.06.2022.</w:t>
      </w:r>
    </w:p>
    <w:p/>
    <w:p>
      <w:r>
        <w:t>ச்ங்ள்ச்ம்‌</w:t>
      </w:r>
    </w:p>
    <w:p/>
    <w:p>
      <w:r>
        <w:t>பார்வை 3-ல்‌ காணும்‌ தங்கள்‌ கடிதத்தின்மீது கவனம்‌ ஈர்க்க விழைகிறேன்‌.</w:t>
      </w:r>
    </w:p>
    <w:p>
      <w:r>
        <w:t>அரசாணை (நிலை) எண்‌:122 மனிதவள மேலாண்மை (கே.2)த்‌ துறை நாள்‌</w:t>
      </w:r>
    </w:p>
    <w:p>
      <w:r>
        <w:t>02:11.2021-ல்‌ கொரோனா தொற்றால்‌ பெற்றோர்‌ இருவரையும்‌ | இழந்த</w:t>
      </w:r>
    </w:p>
    <w:p>
      <w:r>
        <w:t>களைஞர்கள்‌, முதல்‌ தலைமுறை பட்டதாரிகள்‌ மற்றும்‌ தமிழக அரசுப்‌ ளிகளி =</w:t>
      </w:r>
    </w:p>
    <w:p>
      <w:r>
        <w:t>தமிழ்‌ மொழியில்‌ பயிண்ற நபர்கள்‌ ஆகியோருக்கு வேலைவாய்ப்பகங்கள்‌ வழியா</w:t>
      </w:r>
    </w:p>
    <w:p/>
    <w:p/>
    <w:p>
      <w:r>
        <w:t>--- Page 12 ---</w:t>
      </w:r>
    </w:p>
    <w:p/>
    <w:p>
      <w:r>
        <w:t>-</w:t>
      </w:r>
    </w:p>
    <w:p/>
    <w:p>
      <w:r>
        <w:t>நிரப்பபடுகின்ற அரசுப்‌ பணியிடங்களில்‌ முன்னுரிமை வழங்குதல்‌ மற்றும்‌</w:t>
      </w:r>
    </w:p>
    <w:p>
      <w:r>
        <w:t>வேலைவாய்ப்பகங்கள்‌ மூலம்‌ மேற்கொள்ளப்படும்‌ பணி நியமனங்களில்‌</w:t>
      </w:r>
    </w:p>
    <w:p/>
    <w:p>
      <w:r>
        <w:t>பின்பற்றப்பட்டு வரும்‌ முன்னுரிமை முறையினை மறுசீரமைப்பு செய்தது குறித்து</w:t>
      </w:r>
    </w:p>
    <w:p>
      <w:r>
        <w:t>கீழ்கண்டவாறு தெரிவித்துக்‌ கொள்ள பணிக்கப்பட்டுள்ளேன்‌.</w:t>
      </w:r>
    </w:p>
    <w:p/>
    <w:p>
      <w:r>
        <w:t>1. அரசாணை (நிலை) எண்‌:122 மனிதவள மேலாண்மை(கே.2)த்‌ துறை.</w:t>
      </w:r>
    </w:p>
    <w:p>
      <w:r>
        <w:t>நாள்‌.02.11.2021ன்‌-படி பத்தி4 ()-ன்படி, நியமன அலுவலரால்‌, ஒரு குறிப்பிட்ட</w:t>
      </w:r>
    </w:p>
    <w:p>
      <w:r>
        <w:t>இனம்‌ / கல்வித்தகுதி / முன்னுரிமையில்‌ தகுதியான நபர்கள்‌ இல்லாத பட்சத்தில்‌,</w:t>
      </w:r>
    </w:p>
    <w:p>
      <w:r>
        <w:t>வரிசை எண்ணில்‌ அடுத்துள்ள முன்னுரிமை பிரிவினரில்‌ அதே இனத்தை</w:t>
      </w:r>
    </w:p>
    <w:p>
      <w:r>
        <w:t>'சார்ந்தவரை (community) கொண்டு நிரப்பிட வேண்டும்‌.</w:t>
      </w:r>
    </w:p>
    <w:p/>
    <w:p>
      <w:r>
        <w:t>2. மேலும்‌ அரசாணை (நிலை) எண்‌:122 மனிதவள மேலாண்மை(கே.2)த்‌</w:t>
      </w:r>
    </w:p>
    <w:p>
      <w:r>
        <w:t>துறை, நாள்‌ 02:11.2021-ல்‌ வேலைவாய்ப்பில்‌ முன்னுரிமை பெறுவதற்காக முதல்‌</w:t>
      </w:r>
    </w:p>
    <w:p/>
    <w:p>
      <w:r>
        <w:t>தலைமுறை பட்டதாரி சான்றிதழ்‌ வழங்குவது குறித்த இனங்களின்‌ மீது /</w:t>
      </w:r>
    </w:p>
    <w:p/>
    <w:p>
      <w:r>
        <w:t>வழிகாட்டுதல்கள்‌ வழங்குவது அரசின்‌ பரிச்லணையில்‌ உள்ளது எண தெரிவித்துக்‌</w:t>
      </w:r>
    </w:p>
    <w:p>
      <w:r>
        <w:t>கொள்ள பணிக்கப்பட்டுள்ளேன்‌.</w:t>
      </w:r>
    </w:p>
    <w:p/>
    <w:p>
      <w:r>
        <w:t>தங்கள்‌ நம்பிக்கையுள்ள,</w:t>
      </w:r>
    </w:p>
    <w:p>
      <w:r>
        <w:t>Lott. wh வப்‌</w:t>
      </w:r>
    </w:p>
    <w:p/>
    <w:p>
      <w:r>
        <w:t>\</w:t>
      </w:r>
    </w:p>
    <w:p/>
    <w:p>
      <w:r>
        <w:t>Gy 7 eae 2 2</w:t>
      </w:r>
    </w:p>
    <w:p>
      <w:r>
        <w:t>அரசு கூடுதல்‌ செயலாளருக்காக</w:t>
      </w:r>
    </w:p>
    <w:p/>
    <w:p>
      <w:r>
        <w:t>~</w:t>
      </w:r>
    </w:p>
    <w:p/>
    <w:p>
      <w:r>
        <w:t>[14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